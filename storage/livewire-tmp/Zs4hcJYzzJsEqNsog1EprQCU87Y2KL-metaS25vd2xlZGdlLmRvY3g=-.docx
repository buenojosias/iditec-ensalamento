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72359" w14:textId="77777777" w:rsidR="006E5D43" w:rsidRDefault="00000000">
      <w:pPr>
        <w:pStyle w:val="Ttulo1"/>
      </w:pPr>
      <w:r>
        <w:t>Sobre</w:t>
      </w:r>
    </w:p>
    <w:p w14:paraId="13858B7E" w14:textId="77777777" w:rsidR="006E5D43" w:rsidRDefault="00000000">
      <w:pPr>
        <w:pStyle w:val="Ttulo2"/>
      </w:pPr>
      <w:r>
        <w:t>Endereço</w:t>
      </w:r>
    </w:p>
    <w:p w14:paraId="054528C9" w14:textId="77777777" w:rsidR="006E5D43" w:rsidRDefault="00000000">
      <w:r>
        <w:t>Rua Roberto Gava, 310</w:t>
      </w:r>
      <w:r>
        <w:br/>
        <w:t>Pilarzinho - Curitiba - Paraná</w:t>
      </w:r>
    </w:p>
    <w:p w14:paraId="493A497C" w14:textId="77777777" w:rsidR="006E5D43" w:rsidRDefault="00000000">
      <w:pPr>
        <w:pStyle w:val="Ttulo1"/>
      </w:pPr>
      <w:r>
        <w:t>Website</w:t>
      </w:r>
    </w:p>
    <w:p w14:paraId="5C22092A" w14:textId="77777777" w:rsidR="006E5D43" w:rsidRDefault="00000000">
      <w:r>
        <w:t>www.psmarcos.org.br</w:t>
      </w:r>
    </w:p>
    <w:p w14:paraId="20C67869" w14:textId="77777777" w:rsidR="006E5D43" w:rsidRDefault="00000000">
      <w:pPr>
        <w:pStyle w:val="Ttulo2"/>
      </w:pPr>
      <w:r>
        <w:t>Redes sociais</w:t>
      </w:r>
    </w:p>
    <w:p w14:paraId="79061A0D" w14:textId="77777777" w:rsidR="006E5D43" w:rsidRDefault="00000000">
      <w:r>
        <w:t>Instagram: saomarcos.pilarzinho</w:t>
      </w:r>
      <w:r>
        <w:br/>
        <w:t>Facebook: saomarcos.pilarzinho</w:t>
      </w:r>
    </w:p>
    <w:p w14:paraId="7A22509E" w14:textId="77777777" w:rsidR="006E5D43" w:rsidRDefault="00000000">
      <w:pPr>
        <w:pStyle w:val="Ttulo2"/>
      </w:pPr>
      <w:r>
        <w:t>Pároco</w:t>
      </w:r>
    </w:p>
    <w:p w14:paraId="117BACD2" w14:textId="77777777" w:rsidR="006E5D43" w:rsidRDefault="00000000">
      <w:r>
        <w:t>Padre Francisco de Assis</w:t>
      </w:r>
    </w:p>
    <w:p w14:paraId="50A1ABA9" w14:textId="77777777" w:rsidR="006E5D43" w:rsidRDefault="00000000">
      <w:pPr>
        <w:pStyle w:val="Ttulo2"/>
      </w:pPr>
      <w:r>
        <w:t>Secretaria paroquial</w:t>
      </w:r>
    </w:p>
    <w:p w14:paraId="65435526" w14:textId="77777777" w:rsidR="006E5D43" w:rsidRDefault="00000000">
      <w:r>
        <w:t>Atendimento de segunda a sábado, 8h às 11h30 e das 13h às 17h</w:t>
      </w:r>
    </w:p>
    <w:p w14:paraId="63267C14" w14:textId="77777777" w:rsidR="006E5D43" w:rsidRDefault="00000000">
      <w:pPr>
        <w:pStyle w:val="Ttulo1"/>
      </w:pPr>
      <w:r>
        <w:t>Comunidades (capelas)</w:t>
      </w:r>
    </w:p>
    <w:p w14:paraId="5672ECF9" w14:textId="77777777" w:rsidR="006E5D43" w:rsidRDefault="00000000">
      <w:pPr>
        <w:pStyle w:val="Ttulo2"/>
      </w:pPr>
      <w:r>
        <w:t>Matriz</w:t>
      </w:r>
    </w:p>
    <w:p w14:paraId="11F9E0E8" w14:textId="77777777" w:rsidR="006E5D43" w:rsidRDefault="00000000">
      <w:r>
        <w:t>Rua Roberto Gava, 310</w:t>
      </w:r>
      <w:r>
        <w:br/>
        <w:t>Pilarzinho - Curitiba - Paraná</w:t>
      </w:r>
    </w:p>
    <w:p w14:paraId="3A35CC98" w14:textId="77777777" w:rsidR="006E5D43" w:rsidRDefault="00000000">
      <w:pPr>
        <w:pStyle w:val="Ttulo2"/>
      </w:pPr>
      <w:r>
        <w:t>Capela Beato Giácomo Cusmano</w:t>
      </w:r>
    </w:p>
    <w:p w14:paraId="3CF6B26B" w14:textId="77777777" w:rsidR="006E5D43" w:rsidRDefault="00000000">
      <w:r>
        <w:t>Rua Victório Gabardo, 325 (Bracatinga/Primavera)</w:t>
      </w:r>
    </w:p>
    <w:p w14:paraId="5F278C7C" w14:textId="77777777" w:rsidR="006E5D43" w:rsidRDefault="00000000">
      <w:pPr>
        <w:pStyle w:val="Ttulo2"/>
      </w:pPr>
      <w:r>
        <w:t>Capena Nossa Senhora da Misericórdia</w:t>
      </w:r>
    </w:p>
    <w:p w14:paraId="0B45542E" w14:textId="77777777" w:rsidR="006E5D43" w:rsidRDefault="00000000">
      <w:r>
        <w:t>R. Campo Largo da Piedade, 462 (Vila Nori/Jardim Kosmos)</w:t>
      </w:r>
      <w:r>
        <w:br/>
        <w:t>Missas: domingo, 9h30</w:t>
      </w:r>
    </w:p>
    <w:p w14:paraId="7DBB2819" w14:textId="77777777" w:rsidR="006E5D43" w:rsidRDefault="00000000">
      <w:pPr>
        <w:pStyle w:val="Ttulo2"/>
      </w:pPr>
      <w:r>
        <w:t>Capela Nossa Senhora da Perseverança</w:t>
      </w:r>
    </w:p>
    <w:p w14:paraId="0FFE3A8D" w14:textId="77777777" w:rsidR="006E5D43" w:rsidRDefault="00000000">
      <w:r>
        <w:t>R. Alexandre Von Humboldt, 283 (próximo à Cruz do Pilarzinho)</w:t>
      </w:r>
    </w:p>
    <w:p w14:paraId="2718E341" w14:textId="77777777" w:rsidR="006E5D43" w:rsidRDefault="00000000">
      <w:pPr>
        <w:pStyle w:val="Ttulo2"/>
      </w:pPr>
      <w:r>
        <w:t>Capela Nossa Senhora do Pilar</w:t>
      </w:r>
    </w:p>
    <w:p w14:paraId="00D2F8A7" w14:textId="77777777" w:rsidR="006E5D43" w:rsidRDefault="00000000">
      <w:r>
        <w:t>R. São Salvador, 420</w:t>
      </w:r>
    </w:p>
    <w:p w14:paraId="3899CF72" w14:textId="77777777" w:rsidR="006E5D43" w:rsidRDefault="00000000">
      <w:pPr>
        <w:pStyle w:val="Ttulo2"/>
      </w:pPr>
      <w:r>
        <w:t>Capela São João Neumann</w:t>
      </w:r>
    </w:p>
    <w:p w14:paraId="7FB82BC4" w14:textId="77777777" w:rsidR="006E5D43" w:rsidRDefault="00000000">
      <w:r>
        <w:t>R. Ten. Miguel Anselmo da Silva, 485</w:t>
      </w:r>
    </w:p>
    <w:p w14:paraId="57740453" w14:textId="77777777" w:rsidR="006E5D43" w:rsidRDefault="00000000">
      <w:pPr>
        <w:pStyle w:val="Ttulo1"/>
      </w:pPr>
      <w:r>
        <w:lastRenderedPageBreak/>
        <w:t>Santas missas</w:t>
      </w:r>
    </w:p>
    <w:p w14:paraId="18D6C364" w14:textId="77777777" w:rsidR="006E5D43" w:rsidRDefault="00000000">
      <w:r>
        <w:t>Matriz São Marcos</w:t>
      </w:r>
      <w:r>
        <w:br/>
        <w:t>* Sábado, 15h (missa da catequese) e 19h30</w:t>
      </w:r>
      <w:r>
        <w:br/>
        <w:t>* Domingo, 8 e 10h</w:t>
      </w:r>
      <w:r>
        <w:br/>
        <w:t>* Terça-feira, 19h30 (seguida do Grupo de Oração)</w:t>
      </w:r>
      <w:r>
        <w:br/>
        <w:t>* Quarta-feira, 15h (com Novena de Nossa Senhora do Perpétuo Socorro)</w:t>
      </w:r>
      <w:r>
        <w:br/>
        <w:t>* Quinta-feira, 19h30</w:t>
      </w:r>
    </w:p>
    <w:p w14:paraId="021281A3" w14:textId="77777777" w:rsidR="006E5D43" w:rsidRDefault="00000000">
      <w:r>
        <w:t>Capela Beato Giácomo Cusmano</w:t>
      </w:r>
      <w:r>
        <w:br/>
        <w:t>* Sábado, 18h</w:t>
      </w:r>
    </w:p>
    <w:p w14:paraId="1B04076F" w14:textId="77777777" w:rsidR="006E5D43" w:rsidRDefault="00000000">
      <w:r>
        <w:t>Capena Nossa Senhora da Misericórdia</w:t>
      </w:r>
      <w:r>
        <w:br/>
        <w:t>* Domingo, 9h30</w:t>
      </w:r>
    </w:p>
    <w:p w14:paraId="049DF02B" w14:textId="77777777" w:rsidR="006E5D43" w:rsidRDefault="00000000">
      <w:r>
        <w:t>Capela Nossa Senhora da Perseverança</w:t>
      </w:r>
      <w:r>
        <w:br/>
        <w:t>* Domingo, 19h30</w:t>
      </w:r>
    </w:p>
    <w:p w14:paraId="3A1346A3" w14:textId="77777777" w:rsidR="006E5D43" w:rsidRDefault="00000000">
      <w:r>
        <w:t>Capela Nossa Senhora do Pilar</w:t>
      </w:r>
      <w:r>
        <w:br/>
        <w:t>* Segunda-feira, 15h (Celebração da Palavra)</w:t>
      </w:r>
      <w:r>
        <w:br/>
        <w:t>* Sexta-feira, 15h</w:t>
      </w:r>
    </w:p>
    <w:p w14:paraId="1089AAB8" w14:textId="77777777" w:rsidR="006E5D43" w:rsidRDefault="00000000">
      <w:r>
        <w:t>Capela São João Neumann</w:t>
      </w:r>
      <w:r>
        <w:br/>
        <w:t>* Sábado, 16h30</w:t>
      </w:r>
    </w:p>
    <w:p w14:paraId="0C66FD9C" w14:textId="77777777" w:rsidR="006E5D43" w:rsidRDefault="00000000">
      <w:pPr>
        <w:pStyle w:val="Ttulo1"/>
      </w:pPr>
      <w:r>
        <w:t>Curso de preparação para o batismo</w:t>
      </w:r>
    </w:p>
    <w:p w14:paraId="661BF5F4" w14:textId="77777777" w:rsidR="006E5D43" w:rsidRDefault="00000000">
      <w:r>
        <w:t>Estamos coletando informações. Volte em breve.</w:t>
      </w:r>
    </w:p>
    <w:p w14:paraId="59B778E4" w14:textId="77777777" w:rsidR="006E5D43" w:rsidRDefault="00000000">
      <w:pPr>
        <w:pStyle w:val="Ttulo1"/>
      </w:pPr>
      <w:r>
        <w:t>Curso de noivos</w:t>
      </w:r>
    </w:p>
    <w:p w14:paraId="6EA5A834" w14:textId="77777777" w:rsidR="006E5D43" w:rsidRDefault="00000000">
      <w:r>
        <w:t>Estamos coletando informações. Volte em breve.</w:t>
      </w:r>
    </w:p>
    <w:p w14:paraId="6432C9E0" w14:textId="77777777" w:rsidR="006E5D43" w:rsidRDefault="00000000">
      <w:pPr>
        <w:pStyle w:val="Ttulo1"/>
      </w:pPr>
      <w:r>
        <w:t>Catequese (para crianças e adolescentes)</w:t>
      </w:r>
    </w:p>
    <w:p w14:paraId="0B77814D" w14:textId="77777777" w:rsidR="006E5D43" w:rsidRDefault="00000000">
      <w:r>
        <w:t>A catequese é responsável pela preparação de crianças e adolescentes para os sacramentos da Eucaristia e Crisma</w:t>
      </w:r>
      <w:r>
        <w:br/>
        <w:t>Possui duração de 3 anos para a Primeira Eucaristia, mais 2 anos para a Crisma</w:t>
      </w:r>
      <w:r>
        <w:br/>
        <w:t>As inscrições são realizadas no começo do ano, normalmente em março. Para ingressar na Primeira Etapa, a criança deve ter completado 9 anos até 31 de dezembro do ano anterior.</w:t>
      </w:r>
      <w:r>
        <w:br/>
        <w:t>Para crianças com menos de 9 anos, algumas comunidades possuem turmas de Catequese Infantil (também conhecida como Pré-Catequese), que insere a criança na vivência catequético-cristã, mas sem contar o tempo para o recebimento dos sacramentos.</w:t>
      </w:r>
      <w:r>
        <w:br/>
        <w:t>Coordenadora geral: Rita Clemente (Ritinha)</w:t>
      </w:r>
    </w:p>
    <w:p w14:paraId="02A8222C" w14:textId="77777777" w:rsidR="006E5D43" w:rsidRDefault="00000000">
      <w:r>
        <w:lastRenderedPageBreak/>
        <w:t>Matriz São Marcos</w:t>
      </w:r>
      <w:r>
        <w:br/>
        <w:t>Encontros: sábado, 13h30</w:t>
      </w:r>
      <w:r>
        <w:br/>
        <w:t>Possui catequese infantil? Sim</w:t>
      </w:r>
      <w:r>
        <w:br/>
        <w:t>Coordenadora: Márcia Vaz</w:t>
      </w:r>
    </w:p>
    <w:p w14:paraId="07339222" w14:textId="77777777" w:rsidR="006E5D43" w:rsidRDefault="00000000">
      <w:r>
        <w:t>Capela Beato Giácomo Cusmano</w:t>
      </w:r>
      <w:r>
        <w:br/>
        <w:t>Encontros: sábado, 9h</w:t>
      </w:r>
      <w:r>
        <w:br/>
        <w:t>Possui catequese infantil? Não</w:t>
      </w:r>
      <w:r>
        <w:br/>
        <w:t>Coordenador: Paulo Henrique</w:t>
      </w:r>
    </w:p>
    <w:p w14:paraId="6079D2E8" w14:textId="77777777" w:rsidR="006E5D43" w:rsidRDefault="00000000">
      <w:r>
        <w:t>Capena Nossa Senhora da Misericórdia</w:t>
      </w:r>
      <w:r>
        <w:br/>
        <w:t>Encontros: domingo, 10h30 (após a Santa Missa)</w:t>
      </w:r>
      <w:r>
        <w:br/>
        <w:t>Possui catequese infantil? Sim</w:t>
      </w:r>
      <w:r>
        <w:br/>
        <w:t>Coordenador: Josias Bueno</w:t>
      </w:r>
    </w:p>
    <w:p w14:paraId="3C9CF3BA" w14:textId="77777777" w:rsidR="006E5D43" w:rsidRDefault="00000000">
      <w:r>
        <w:t>Capela Nossa Senhora da Perseverança</w:t>
      </w:r>
      <w:r>
        <w:br/>
        <w:t>Encontros: sábado, 9h30</w:t>
      </w:r>
      <w:r>
        <w:br/>
        <w:t>Possui catequese infantil? Não</w:t>
      </w:r>
      <w:r>
        <w:br/>
        <w:t>Coordenador: Luci</w:t>
      </w:r>
    </w:p>
    <w:p w14:paraId="6C3EEEE0" w14:textId="77777777" w:rsidR="006E5D43" w:rsidRDefault="00000000">
      <w:pPr>
        <w:pStyle w:val="Ttulo1"/>
      </w:pPr>
      <w:r>
        <w:t>Catecumenato (catequese para adultos)</w:t>
      </w:r>
    </w:p>
    <w:p w14:paraId="455EEC14" w14:textId="77777777" w:rsidR="006E5D43" w:rsidRDefault="00000000">
      <w:r>
        <w:t>O catecumentato é um grupo de catequese próprio para adultos que não receberam os sacramentos da Eucaristia e/ou Crisma. Possui duração de 2 anos e idade mínima de 17 anos.</w:t>
      </w:r>
      <w:r>
        <w:br/>
        <w:t>As inscrições são feitas durante a quaresma.</w:t>
      </w:r>
      <w:r>
        <w:br/>
        <w:t>Encontros: sábado, 17h</w:t>
      </w:r>
      <w:r>
        <w:br/>
        <w:t>Responsável: Anderson</w:t>
      </w:r>
    </w:p>
    <w:p w14:paraId="659399E6" w14:textId="77777777" w:rsidR="006E5D43" w:rsidRDefault="00000000">
      <w:pPr>
        <w:pStyle w:val="Ttulo1"/>
      </w:pPr>
      <w:r>
        <w:t>Movimentos e pastorais</w:t>
      </w:r>
    </w:p>
    <w:p w14:paraId="6A83F634" w14:textId="77777777" w:rsidR="006E5D43" w:rsidRDefault="00000000">
      <w:pPr>
        <w:pStyle w:val="Ttulo2"/>
      </w:pPr>
      <w:r>
        <w:t>Pastoral da liturgia</w:t>
      </w:r>
    </w:p>
    <w:p w14:paraId="63890713" w14:textId="77777777" w:rsidR="006E5D43" w:rsidRDefault="00000000">
      <w:r>
        <w:t>É responsável por coordenar e organizar as equipes de cantos e leituras para as celebrações.</w:t>
      </w:r>
      <w:r>
        <w:br/>
        <w:t>Reuniões: toda quarta-feira do mês no Centro Catequético da Matriz</w:t>
      </w:r>
      <w:r>
        <w:br/>
        <w:t>Coordenação: Maria Lindamir</w:t>
      </w:r>
    </w:p>
    <w:p w14:paraId="1AE14A1B" w14:textId="77777777" w:rsidR="006E5D43" w:rsidRDefault="00000000">
      <w:pPr>
        <w:pStyle w:val="Ttulo2"/>
      </w:pPr>
      <w:r>
        <w:t>Coral Doce Canto</w:t>
      </w:r>
    </w:p>
    <w:p w14:paraId="4FE4BE5B" w14:textId="77777777" w:rsidR="006E5D43" w:rsidRDefault="00000000">
      <w:r>
        <w:t>Oferece treinamento e preparação vocal para crianças e adolescentes. Com repertório predominantemente litúrgico e religioso, canta em missas.</w:t>
      </w:r>
      <w:r>
        <w:br/>
        <w:t>Ensaios: toda terça-feira às 19h30 no Salão Menor da Matriz</w:t>
      </w:r>
      <w:r>
        <w:br/>
        <w:t>Coordenador: Josias Bueno</w:t>
      </w:r>
    </w:p>
    <w:p w14:paraId="15678D04" w14:textId="77777777" w:rsidR="006E5D43" w:rsidRDefault="00000000">
      <w:pPr>
        <w:pStyle w:val="Ttulo2"/>
      </w:pPr>
      <w:r>
        <w:lastRenderedPageBreak/>
        <w:t>Pascom (Pastoral da Comunicação)</w:t>
      </w:r>
    </w:p>
    <w:p w14:paraId="409991C5" w14:textId="77777777" w:rsidR="006E5D43" w:rsidRDefault="00000000">
      <w:r>
        <w:t>É responsável por cuidar da comunicação paroquial e integrar as pastorais.</w:t>
      </w:r>
      <w:r>
        <w:br/>
        <w:t>Entre os trabalhos realizados, destacam-se:</w:t>
      </w:r>
      <w:r>
        <w:br/>
        <w:t>* Elaboração de artes para as redes sociais</w:t>
      </w:r>
      <w:r>
        <w:br/>
        <w:t>* Registro fotográfico de eventos e celebrações</w:t>
      </w:r>
      <w:r>
        <w:br/>
        <w:t>* Preparação da projeção para as missas</w:t>
      </w:r>
      <w:r>
        <w:br/>
        <w:t>* Elabração dos avisos paroquiais</w:t>
      </w:r>
      <w:r>
        <w:br/>
        <w:t>* Manutenção do site da paróquia</w:t>
      </w:r>
    </w:p>
    <w:sectPr w:rsidR="006E5D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6033230">
    <w:abstractNumId w:val="8"/>
  </w:num>
  <w:num w:numId="2" w16cid:durableId="1735589925">
    <w:abstractNumId w:val="6"/>
  </w:num>
  <w:num w:numId="3" w16cid:durableId="1942451116">
    <w:abstractNumId w:val="5"/>
  </w:num>
  <w:num w:numId="4" w16cid:durableId="1835607336">
    <w:abstractNumId w:val="4"/>
  </w:num>
  <w:num w:numId="5" w16cid:durableId="711464018">
    <w:abstractNumId w:val="7"/>
  </w:num>
  <w:num w:numId="6" w16cid:durableId="1495998289">
    <w:abstractNumId w:val="3"/>
  </w:num>
  <w:num w:numId="7" w16cid:durableId="1054701656">
    <w:abstractNumId w:val="2"/>
  </w:num>
  <w:num w:numId="8" w16cid:durableId="436604623">
    <w:abstractNumId w:val="1"/>
  </w:num>
  <w:num w:numId="9" w16cid:durableId="1065447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5D43"/>
    <w:rsid w:val="00790846"/>
    <w:rsid w:val="00AA1D8D"/>
    <w:rsid w:val="00B47730"/>
    <w:rsid w:val="00CB0664"/>
    <w:rsid w:val="00EF6F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231BCA67-7826-48C0-86AE-2DF90907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Josias Pereira Bueno</cp:lastModifiedBy>
  <cp:revision>2</cp:revision>
  <dcterms:created xsi:type="dcterms:W3CDTF">2013-12-23T23:15:00Z</dcterms:created>
  <dcterms:modified xsi:type="dcterms:W3CDTF">2025-06-21T20:51:00Z</dcterms:modified>
  <cp:category/>
</cp:coreProperties>
</file>